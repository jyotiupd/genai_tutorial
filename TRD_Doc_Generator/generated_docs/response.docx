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Requirements Document</w:t>
      </w:r>
    </w:p>
    <w:p>
      <w:r>
        <w:br/>
        <w:br/>
        <w:t>Technical Requirements Document (TRD) for Image Augmentation</w:t>
        <w:br/>
        <w:br/>
        <w:t>Introduction</w:t>
        <w:br/>
        <w:t>Image augmentation is a process of modifying existing digital images to improve the visual quality and accuracy of the images. The purpose of this Technical Requirements Document (TRD) is to provide a comprehensive description of the system requirements necessary for the successful development and implementation of an image augmentation system.</w:t>
        <w:br/>
        <w:br/>
        <w:t>System Overview</w:t>
        <w:br/>
        <w:t>Image augmentation is a process of transforming an already existing image to improve the quality of the image. This process can include adding filters, adjusting contrast, adding saturation, and highlighting details. The image augmentation system should be able to take a digital image as an input and output an enhanced version of the same image.</w:t>
        <w:br/>
        <w:br/>
        <w:t>Functional Requirements</w:t>
        <w:br/>
        <w:t>• The system should be able to take a digital image as input.</w:t>
        <w:br/>
        <w:t>• The system must have the ability to adjust existing parameters of the image such as contrast, saturation, and sharpness.</w:t>
        <w:br/>
        <w:t xml:space="preserve">• The system should have the capability to apply various image filters to the input image in order to enhance the appearance of the image. </w:t>
        <w:br/>
        <w:t xml:space="preserve">• The system should have the ability to highlight certain details or features in the image. </w:t>
        <w:br/>
        <w:t>• The system should have the ability to automatically detect the most important elements in the image and apply the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B3D163B7CE0846ABA9B1266DA39F1C" ma:contentTypeVersion="3" ma:contentTypeDescription="Create a new document." ma:contentTypeScope="" ma:versionID="4747bfff9d7a95d6c711acd484b44f60">
  <xsd:schema xmlns:xsd="http://www.w3.org/2001/XMLSchema" xmlns:xs="http://www.w3.org/2001/XMLSchema" xmlns:p="http://schemas.microsoft.com/office/2006/metadata/properties" xmlns:ns2="a90b9c13-8dac-4591-b4b4-f6bbfba173f7" targetNamespace="http://schemas.microsoft.com/office/2006/metadata/properties" ma:root="true" ma:fieldsID="ee8a5e7cbdcf8618868b827bef6ee348" ns2:_="">
    <xsd:import namespace="a90b9c13-8dac-4591-b4b4-f6bbfba173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b9c13-8dac-4591-b4b4-f6bbfba17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C14A995-25D8-40AE-8E65-6C6CEA411EE9}"/>
</file>

<file path=customXml/itemProps3.xml><?xml version="1.0" encoding="utf-8"?>
<ds:datastoreItem xmlns:ds="http://schemas.openxmlformats.org/officeDocument/2006/customXml" ds:itemID="{5A05E1BA-1E50-49A5-8D75-30E0510EE09C}"/>
</file>

<file path=customXml/itemProps4.xml><?xml version="1.0" encoding="utf-8"?>
<ds:datastoreItem xmlns:ds="http://schemas.openxmlformats.org/officeDocument/2006/customXml" ds:itemID="{47B6AAB9-505F-40F5-A99C-312009DCB54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0x010100AFB3D163B7CE0846ABA9B1266DA39F1C</vt:lpwstr>
  </property>
</Properties>
</file>